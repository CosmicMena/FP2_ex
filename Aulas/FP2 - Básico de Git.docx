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AA219A">
      <w:pPr>
        <w:bidi w:val="0"/>
      </w:pPr>
      <w:r>
        <w:t xml:space="preserve">O que é o Git? (Explicação </w:t>
      </w:r>
      <w:r>
        <w:rPr>
          <w:rFonts w:hint="default"/>
          <w:lang w:val="pt-PT"/>
        </w:rPr>
        <w:t>Resumida</w:t>
      </w:r>
      <w:r>
        <w:t>)</w:t>
      </w:r>
    </w:p>
    <w:p w14:paraId="4189D6F2">
      <w:pPr>
        <w:bidi w:val="0"/>
        <w:ind w:firstLine="720" w:firstLineChars="0"/>
      </w:pPr>
      <w:r>
        <w:t xml:space="preserve">O Git é </w:t>
      </w:r>
      <w:r>
        <w:rPr>
          <w:rFonts w:hint="default"/>
          <w:lang w:val="pt-PT"/>
        </w:rPr>
        <w:t xml:space="preserve">uma ferramenta </w:t>
      </w:r>
      <w:r>
        <w:t>como um controle de versões para seus arquivos, principalmente usado para códigos de programação.</w:t>
      </w:r>
    </w:p>
    <w:p w14:paraId="4D0F0906">
      <w:pPr>
        <w:bidi w:val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Exemplo abrengente: </w:t>
      </w:r>
    </w:p>
    <w:p w14:paraId="67A45443">
      <w:pPr>
        <w:numPr>
          <w:ilvl w:val="0"/>
          <w:numId w:val="11"/>
        </w:numPr>
        <w:bidi w:val="0"/>
        <w:ind w:left="840" w:leftChars="0" w:hanging="420" w:firstLineChars="0"/>
      </w:pPr>
      <w:r>
        <w:t>Imagina que você está escrevendo um livro no computador.</w:t>
      </w:r>
    </w:p>
    <w:p w14:paraId="3AA25D23">
      <w:pPr>
        <w:numPr>
          <w:ilvl w:val="0"/>
          <w:numId w:val="11"/>
        </w:numPr>
        <w:bidi w:val="0"/>
        <w:ind w:left="840" w:leftChars="0" w:hanging="420" w:firstLineChars="0"/>
      </w:pPr>
      <w:r>
        <w:t>No começo, ele só tem 1 capítulo.</w:t>
      </w:r>
    </w:p>
    <w:p w14:paraId="65AFB8CE">
      <w:pPr>
        <w:numPr>
          <w:ilvl w:val="0"/>
          <w:numId w:val="11"/>
        </w:numPr>
        <w:bidi w:val="0"/>
        <w:ind w:left="840" w:leftChars="0" w:hanging="420" w:firstLineChars="0"/>
      </w:pPr>
      <w:r>
        <w:t>Depois você escreve o 2º capítulo, faz correções no 1º, adiciona personagens, muda finais...</w:t>
      </w:r>
    </w:p>
    <w:p w14:paraId="24A8C2CF">
      <w:pPr>
        <w:bidi w:val="0"/>
      </w:pPr>
      <w:r>
        <w:rPr>
          <w:rFonts w:hint="default"/>
          <w:lang w:val="pt-PT"/>
        </w:rPr>
        <w:t xml:space="preserve">Guardamos </w:t>
      </w:r>
      <w:r>
        <w:t>cada versão, para poder:</w:t>
      </w:r>
    </w:p>
    <w:p w14:paraId="143E6EC9">
      <w:pPr>
        <w:numPr>
          <w:ilvl w:val="0"/>
          <w:numId w:val="11"/>
        </w:numPr>
        <w:bidi w:val="0"/>
        <w:ind w:left="840" w:leftChars="0" w:hanging="420" w:firstLineChars="0"/>
      </w:pPr>
      <w:r>
        <w:rPr>
          <w:rFonts w:hint="default"/>
          <w:lang w:val="pt-PT"/>
        </w:rPr>
        <w:t>V</w:t>
      </w:r>
      <w:r>
        <w:t xml:space="preserve">oltar atrás </w:t>
      </w:r>
      <w:r>
        <w:rPr>
          <w:rFonts w:hint="default"/>
          <w:lang w:val="pt-PT"/>
        </w:rPr>
        <w:t>caso haja problemas na mesma versão</w:t>
      </w:r>
      <w:r>
        <w:t>;</w:t>
      </w:r>
    </w:p>
    <w:p w14:paraId="750C7159">
      <w:pPr>
        <w:numPr>
          <w:ilvl w:val="0"/>
          <w:numId w:val="11"/>
        </w:numPr>
        <w:bidi w:val="0"/>
        <w:ind w:left="840" w:leftChars="0" w:hanging="420" w:firstLineChars="0"/>
      </w:pPr>
      <w:r>
        <w:rPr>
          <w:rFonts w:hint="default"/>
          <w:lang w:val="pt-PT"/>
        </w:rPr>
        <w:t>C</w:t>
      </w:r>
      <w:r>
        <w:t>omparar mudanças</w:t>
      </w:r>
      <w:r>
        <w:rPr>
          <w:rFonts w:hint="default"/>
          <w:lang w:val="pt-PT"/>
        </w:rPr>
        <w:t xml:space="preserve"> entre versões</w:t>
      </w:r>
      <w:r>
        <w:t>;</w:t>
      </w:r>
      <w:r>
        <w:rPr>
          <w:rFonts w:hint="default"/>
          <w:lang w:val="pt-PT"/>
        </w:rPr>
        <w:t xml:space="preserve"> </w:t>
      </w:r>
    </w:p>
    <w:p w14:paraId="2EB696F7">
      <w:pPr>
        <w:numPr>
          <w:ilvl w:val="0"/>
          <w:numId w:val="11"/>
        </w:numPr>
        <w:bidi w:val="0"/>
        <w:ind w:left="840" w:leftChars="0" w:hanging="420" w:firstLineChars="0"/>
      </w:pPr>
      <w:r>
        <w:rPr>
          <w:rFonts w:hint="default"/>
          <w:lang w:val="pt-PT"/>
        </w:rPr>
        <w:t>T</w:t>
      </w:r>
      <w:r>
        <w:t>rabalhar com outras pessoas sem bagunçar tudo.</w:t>
      </w:r>
    </w:p>
    <w:p w14:paraId="126B7099">
      <w:pPr>
        <w:bidi w:val="0"/>
        <w:rPr>
          <w:rFonts w:hint="default"/>
          <w:b/>
          <w:bCs/>
          <w:lang w:val="pt-PT"/>
        </w:rPr>
      </w:pPr>
    </w:p>
    <w:p w14:paraId="28C05D36">
      <w:pPr>
        <w:bidi w:val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Por quê usar o git neste grupo de estudo?</w:t>
      </w:r>
    </w:p>
    <w:p w14:paraId="707F4F98">
      <w:pPr>
        <w:numPr>
          <w:ilvl w:val="0"/>
          <w:numId w:val="12"/>
        </w:numPr>
        <w:bidi w:val="0"/>
        <w:ind w:left="845" w:leftChars="0" w:hanging="425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Deixar tudo bem acessível para todos integrantes.</w:t>
      </w:r>
    </w:p>
    <w:p w14:paraId="79EA8E46">
      <w:pPr>
        <w:numPr>
          <w:ilvl w:val="0"/>
          <w:numId w:val="12"/>
        </w:numPr>
        <w:bidi w:val="0"/>
        <w:ind w:left="845" w:leftChars="0" w:hanging="425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Aprender uma ferramenta nova importante.</w:t>
      </w:r>
    </w:p>
    <w:p w14:paraId="26EF2467">
      <w:pPr>
        <w:numPr>
          <w:ilvl w:val="0"/>
          <w:numId w:val="12"/>
        </w:numPr>
        <w:bidi w:val="0"/>
        <w:ind w:left="845" w:leftChars="0" w:hanging="425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Poder visualizar, alterar e até enviar exercícios.</w:t>
      </w:r>
    </w:p>
    <w:p w14:paraId="22F620AF">
      <w:pPr>
        <w:bidi w:val="0"/>
      </w:pPr>
    </w:p>
    <w:p w14:paraId="5B724773">
      <w:pPr>
        <w:bidi w:val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Diferença entre Git e Github</w:t>
      </w:r>
    </w:p>
    <w:p w14:paraId="535030EE">
      <w:pPr>
        <w:bidi w:val="0"/>
        <w:rPr>
          <w:rFonts w:hint="default"/>
          <w:b w:val="0"/>
          <w:bCs w:val="0"/>
          <w:lang w:val="pt-PT"/>
        </w:rPr>
      </w:pPr>
      <w:r>
        <w:rPr>
          <w:rFonts w:hint="default"/>
          <w:b/>
          <w:bCs/>
          <w:lang w:val="pt-PT"/>
        </w:rPr>
        <w:tab/>
      </w:r>
      <w:r>
        <w:rPr>
          <w:rFonts w:hint="default"/>
          <w:b w:val="0"/>
          <w:bCs w:val="0"/>
          <w:lang w:val="pt-PT"/>
        </w:rPr>
        <w:t>O Git e o Github não são opostos, pelo contrário, se complementam. Ou seja, no Github ficam os arquivos criados e o Git nos permite atravéz do nosso computador, baixar, atualizar, alterar e atualizar estes ficheiros guardados no “reposítório”. Isso com alguns comandos básicos.</w:t>
      </w:r>
    </w:p>
    <w:p w14:paraId="3FE0F52D">
      <w:pPr>
        <w:bidi w:val="0"/>
        <w:ind w:firstLine="720" w:firstLineChars="0"/>
      </w:pPr>
      <w:r>
        <w:t xml:space="preserve">O Git guarda cada mudança que você faz nos arquivos </w:t>
      </w:r>
      <w:r>
        <w:rPr>
          <w:rFonts w:hint="default"/>
          <w:lang w:val="pt-PT"/>
        </w:rPr>
        <w:t>tipo uma pequena mudança num código. E se quiseres que todos vejamos o que foi feito por ti, podes fazer um push (Pra mais tarde)</w:t>
      </w:r>
      <w:r>
        <w:t>.</w:t>
      </w:r>
      <w:r>
        <w:rPr>
          <w:rFonts w:hint="default"/>
          <w:lang w:val="pt-PT"/>
        </w:rPr>
        <w:t xml:space="preserve"> </w:t>
      </w:r>
      <w:r>
        <w:br w:type="textWrapping"/>
      </w:r>
    </w:p>
    <w:p w14:paraId="4F6CEBA9">
      <w:pPr>
        <w:bidi w:val="0"/>
        <w:rPr>
          <w:b/>
          <w:bCs/>
        </w:rPr>
      </w:pPr>
      <w:r>
        <w:rPr>
          <w:rFonts w:hint="default"/>
          <w:b/>
          <w:bCs/>
          <w:lang w:val="pt-PT"/>
        </w:rPr>
        <w:t>Terá problemas</w:t>
      </w:r>
      <w:r>
        <w:rPr>
          <w:b/>
          <w:bCs/>
        </w:rPr>
        <w:t xml:space="preserve"> se várias pessoas estiverem no mesmo projeto?</w:t>
      </w:r>
    </w:p>
    <w:p w14:paraId="1E0AFA7A">
      <w:pPr>
        <w:bidi w:val="0"/>
        <w:ind w:firstLine="720" w:firstLineChars="0"/>
      </w:pPr>
      <w:r>
        <w:t>Sem problemas. O Git ajuda a organizar o trabalho em grupo, dizendo:</w:t>
      </w:r>
    </w:p>
    <w:p w14:paraId="69172180">
      <w:pPr>
        <w:numPr>
          <w:ilvl w:val="0"/>
          <w:numId w:val="13"/>
        </w:numPr>
        <w:bidi w:val="0"/>
        <w:ind w:left="840" w:leftChars="0" w:hanging="420" w:firstLineChars="0"/>
      </w:pPr>
      <w:r>
        <w:t>quem fez o quê,</w:t>
      </w:r>
    </w:p>
    <w:p w14:paraId="524D594C">
      <w:pPr>
        <w:numPr>
          <w:ilvl w:val="0"/>
          <w:numId w:val="13"/>
        </w:numPr>
        <w:bidi w:val="0"/>
        <w:ind w:left="840" w:leftChars="0" w:hanging="420" w:firstLineChars="0"/>
      </w:pPr>
      <w:r>
        <w:t>quando,</w:t>
      </w:r>
    </w:p>
    <w:p w14:paraId="202A8385">
      <w:pPr>
        <w:numPr>
          <w:ilvl w:val="0"/>
          <w:numId w:val="13"/>
        </w:numPr>
        <w:bidi w:val="0"/>
        <w:ind w:left="840" w:leftChars="0" w:hanging="420" w:firstLineChars="0"/>
      </w:pPr>
      <w:r>
        <w:t>e se houver conflito, ele avisa pra você resolver.</w:t>
      </w:r>
    </w:p>
    <w:p w14:paraId="5D7E29F4">
      <w:pPr>
        <w:bidi w:val="0"/>
      </w:pPr>
    </w:p>
    <w:p w14:paraId="6A210B01">
      <w:pPr>
        <w:bidi w:val="0"/>
      </w:pPr>
    </w:p>
    <w:p w14:paraId="0B915C9F">
      <w:pPr>
        <w:bidi w:val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Guia de instalação no Ubuntu</w:t>
      </w:r>
    </w:p>
    <w:p w14:paraId="6575E5C5">
      <w:pPr>
        <w:numPr>
          <w:ilvl w:val="0"/>
          <w:numId w:val="14"/>
        </w:numPr>
        <w:bidi w:val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Abra o terminal (atalho: Ctrl + Alt + T) e digite:</w:t>
      </w:r>
    </w:p>
    <w:p w14:paraId="322F6996">
      <w:pPr>
        <w:pStyle w:val="14"/>
        <w:bidi w:val="0"/>
        <w:ind w:firstLine="720" w:firstLineChars="0"/>
        <w:rPr>
          <w:rFonts w:hint="default"/>
          <w:lang w:val="pt-PT"/>
        </w:rPr>
      </w:pPr>
      <w:r>
        <w:rPr>
          <w:rFonts w:hint="default"/>
          <w:color w:val="385724" w:themeColor="accent6" w:themeShade="80"/>
        </w:rPr>
        <w:t xml:space="preserve">    </w:t>
      </w:r>
      <w:r>
        <w:rPr>
          <w:rFonts w:hint="default"/>
          <w:color w:val="385724" w:themeColor="accent6" w:themeShade="80"/>
          <w:sz w:val="18"/>
          <w:szCs w:val="18"/>
        </w:rPr>
        <w:t>sudo apt update &amp;&amp; sudo apt upgrade</w:t>
      </w:r>
    </w:p>
    <w:p w14:paraId="1BB02305">
      <w:pPr>
        <w:bidi w:val="0"/>
        <w:ind w:firstLine="720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Isso é opcionas e serve para atualizar a lista de pacotes Ubunto e deixar tudo pronto pro Git.</w:t>
      </w:r>
    </w:p>
    <w:p w14:paraId="414539CD">
      <w:pPr>
        <w:bidi w:val="0"/>
        <w:ind w:firstLine="720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/>
          <w:bCs/>
          <w:lang w:val="pt-PT"/>
        </w:rPr>
        <w:t>Nota:</w:t>
      </w:r>
      <w:r>
        <w:rPr>
          <w:rFonts w:hint="default"/>
          <w:b w:val="0"/>
          <w:bCs w:val="0"/>
          <w:lang w:val="pt-PT"/>
        </w:rPr>
        <w:t xml:space="preserve"> Pode pedir sua senha — digite e aperte Enter.</w:t>
      </w:r>
    </w:p>
    <w:p w14:paraId="6ED75997">
      <w:pPr>
        <w:bidi w:val="0"/>
        <w:rPr>
          <w:rFonts w:hint="default"/>
          <w:b w:val="0"/>
          <w:bCs w:val="0"/>
          <w:lang w:val="pt-PT"/>
        </w:rPr>
      </w:pPr>
    </w:p>
    <w:p w14:paraId="5192CD88">
      <w:pPr>
        <w:numPr>
          <w:ilvl w:val="0"/>
          <w:numId w:val="14"/>
        </w:numPr>
        <w:bidi w:val="0"/>
        <w:ind w:left="0" w:leftChars="0" w:firstLine="0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Instalar o Git</w:t>
      </w:r>
    </w:p>
    <w:p w14:paraId="0A9B8D2A">
      <w:pPr>
        <w:numPr>
          <w:numId w:val="0"/>
        </w:numPr>
        <w:bidi w:val="0"/>
        <w:ind w:leftChars="0" w:firstLine="720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Agora, digite no terminal:</w:t>
      </w:r>
    </w:p>
    <w:p w14:paraId="7912525C">
      <w:pPr>
        <w:pStyle w:val="14"/>
        <w:bidi w:val="0"/>
        <w:ind w:firstLine="720" w:firstLineChars="0"/>
        <w:rPr>
          <w:rFonts w:hint="default"/>
          <w:lang w:val="pt-PT"/>
        </w:rPr>
      </w:pPr>
      <w:r>
        <w:rPr>
          <w:rFonts w:hint="default"/>
          <w:color w:val="385724" w:themeColor="accent6" w:themeShade="80"/>
        </w:rPr>
        <w:t xml:space="preserve">    </w:t>
      </w:r>
      <w:r>
        <w:rPr>
          <w:rFonts w:hint="default"/>
          <w:color w:val="385724" w:themeColor="accent6" w:themeShade="80"/>
          <w:sz w:val="18"/>
          <w:szCs w:val="18"/>
        </w:rPr>
        <w:t>sudo apt install git</w:t>
      </w:r>
    </w:p>
    <w:p w14:paraId="3BE29137">
      <w:pPr>
        <w:bidi w:val="0"/>
        <w:ind w:firstLine="720" w:firstLineChars="0"/>
        <w:rPr>
          <w:rFonts w:hint="default"/>
          <w:b w:val="0"/>
          <w:bCs w:val="0"/>
          <w:lang w:val="pt-PT"/>
        </w:rPr>
      </w:pPr>
    </w:p>
    <w:p w14:paraId="1A634917">
      <w:pPr>
        <w:bidi w:val="0"/>
        <w:ind w:firstLine="720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Vai aparecer uma confirmação (Y/n). Digite Y e aperte Enter.</w:t>
      </w:r>
    </w:p>
    <w:p w14:paraId="127DEEE4">
      <w:pPr>
        <w:bidi w:val="0"/>
        <w:rPr>
          <w:rFonts w:hint="default"/>
          <w:b w:val="0"/>
          <w:bCs w:val="0"/>
          <w:lang w:val="pt-PT"/>
        </w:rPr>
      </w:pPr>
    </w:p>
    <w:p w14:paraId="1D0F87B9">
      <w:pPr>
        <w:numPr>
          <w:ilvl w:val="0"/>
          <w:numId w:val="14"/>
        </w:numPr>
        <w:bidi w:val="0"/>
        <w:ind w:left="0" w:leftChars="0" w:firstLine="0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Verificar se deu certo</w:t>
      </w:r>
    </w:p>
    <w:p w14:paraId="07202C36">
      <w:pPr>
        <w:bidi w:val="0"/>
        <w:ind w:firstLine="720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Depois que terminar de instalar, digite:</w:t>
      </w:r>
    </w:p>
    <w:p w14:paraId="21ACC325">
      <w:pPr>
        <w:pStyle w:val="14"/>
        <w:bidi w:val="0"/>
        <w:ind w:firstLine="900" w:firstLineChars="500"/>
        <w:rPr>
          <w:rFonts w:hint="default"/>
          <w:color w:val="385724" w:themeColor="accent6" w:themeShade="80"/>
          <w:sz w:val="18"/>
          <w:szCs w:val="18"/>
          <w:lang w:val="pt-PT"/>
        </w:rPr>
      </w:pPr>
      <w:r>
        <w:rPr>
          <w:rFonts w:hint="default"/>
          <w:color w:val="385724" w:themeColor="accent6" w:themeShade="80"/>
          <w:sz w:val="18"/>
          <w:szCs w:val="18"/>
          <w:lang w:val="pt-PT"/>
        </w:rPr>
        <w:t>git --version</w:t>
      </w:r>
    </w:p>
    <w:p w14:paraId="217A8D2F">
      <w:pPr>
        <w:bidi w:val="0"/>
        <w:ind w:firstLine="720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Se aparecer algo como:</w:t>
      </w:r>
    </w:p>
    <w:p w14:paraId="495BBDCA">
      <w:pPr>
        <w:pStyle w:val="14"/>
        <w:bidi w:val="0"/>
        <w:ind w:firstLine="896" w:firstLineChars="498"/>
        <w:rPr>
          <w:rFonts w:hint="default"/>
          <w:color w:val="385724" w:themeColor="accent6" w:themeShade="80"/>
          <w:sz w:val="18"/>
          <w:szCs w:val="18"/>
          <w:lang w:val="pt-PT"/>
        </w:rPr>
      </w:pPr>
      <w:r>
        <w:rPr>
          <w:rFonts w:hint="default"/>
          <w:color w:val="385724" w:themeColor="accent6" w:themeShade="80"/>
          <w:sz w:val="18"/>
          <w:szCs w:val="18"/>
          <w:lang w:val="pt-PT"/>
        </w:rPr>
        <w:t>git version 2.34.1</w:t>
      </w:r>
    </w:p>
    <w:p w14:paraId="0BFA53E0">
      <w:pPr>
        <w:bidi w:val="0"/>
        <w:ind w:firstLine="720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Então deu tudo certo! 🎉</w:t>
      </w:r>
    </w:p>
    <w:p w14:paraId="49933D24">
      <w:pPr>
        <w:bidi w:val="0"/>
        <w:rPr>
          <w:rFonts w:hint="default"/>
          <w:b w:val="0"/>
          <w:bCs w:val="0"/>
          <w:lang w:val="pt-PT"/>
        </w:rPr>
      </w:pPr>
    </w:p>
    <w:p w14:paraId="2D501FAF">
      <w:pPr>
        <w:numPr>
          <w:ilvl w:val="0"/>
          <w:numId w:val="14"/>
        </w:numPr>
        <w:bidi w:val="0"/>
        <w:ind w:left="0" w:leftChars="0" w:firstLine="0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(opcional, mas importante): Configurar seu nome e email</w:t>
      </w:r>
    </w:p>
    <w:p w14:paraId="0DD8D48C">
      <w:pPr>
        <w:bidi w:val="0"/>
        <w:ind w:firstLine="720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O Git usa isso pra saber quem está fazendo as alterações. Digite:</w:t>
      </w:r>
    </w:p>
    <w:p w14:paraId="0FA92FD8">
      <w:pPr>
        <w:pStyle w:val="14"/>
        <w:bidi w:val="0"/>
        <w:ind w:firstLine="960" w:firstLineChars="600"/>
        <w:rPr>
          <w:rFonts w:hint="default"/>
          <w:color w:val="385724" w:themeColor="accent6" w:themeShade="80"/>
          <w:lang w:val="pt-PT"/>
        </w:rPr>
      </w:pPr>
      <w:r>
        <w:rPr>
          <w:rFonts w:hint="default"/>
          <w:color w:val="385724" w:themeColor="accent6" w:themeShade="80"/>
          <w:lang w:val="pt-PT"/>
        </w:rPr>
        <w:t>git config --global user.name "Seu Nome"</w:t>
      </w:r>
    </w:p>
    <w:p w14:paraId="60CC21D8">
      <w:pPr>
        <w:pStyle w:val="14"/>
        <w:bidi w:val="0"/>
        <w:ind w:firstLine="960" w:firstLineChars="600"/>
        <w:rPr>
          <w:rFonts w:hint="default"/>
          <w:color w:val="385724" w:themeColor="accent6" w:themeShade="80"/>
          <w:lang w:val="pt-PT"/>
        </w:rPr>
      </w:pPr>
      <w:r>
        <w:rPr>
          <w:rFonts w:hint="default"/>
          <w:color w:val="385724" w:themeColor="accent6" w:themeShade="80"/>
          <w:lang w:val="pt-PT"/>
        </w:rPr>
        <w:t>git config --global user.email "seuemail@exemplo.com"</w:t>
      </w:r>
    </w:p>
    <w:p w14:paraId="1C4DE263">
      <w:pPr>
        <w:bidi w:val="0"/>
        <w:ind w:firstLine="720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Substitua pelo seu nome e seu email de verdade.</w:t>
      </w:r>
    </w:p>
    <w:p w14:paraId="307FA309">
      <w:pPr>
        <w:bidi w:val="0"/>
        <w:rPr>
          <w:rFonts w:hint="default"/>
          <w:b w:val="0"/>
          <w:bCs w:val="0"/>
          <w:lang w:val="pt-PT"/>
        </w:rPr>
      </w:pPr>
    </w:p>
    <w:p w14:paraId="6B3203DF">
      <w:pPr>
        <w:bidi w:val="0"/>
        <w:ind w:firstLine="720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Você pode conferir se foi salvo com:</w:t>
      </w:r>
    </w:p>
    <w:p w14:paraId="0F7C621A">
      <w:pPr>
        <w:pStyle w:val="14"/>
        <w:bidi w:val="0"/>
        <w:ind w:firstLine="956" w:firstLineChars="598"/>
        <w:rPr>
          <w:rFonts w:hint="default"/>
          <w:color w:val="385724" w:themeColor="accent6" w:themeShade="80"/>
          <w:lang w:val="pt-PT"/>
        </w:rPr>
      </w:pPr>
      <w:r>
        <w:rPr>
          <w:rFonts w:hint="default"/>
          <w:color w:val="385724" w:themeColor="accent6" w:themeShade="80"/>
          <w:lang w:val="pt-PT"/>
        </w:rPr>
        <w:t>git config --list</w:t>
      </w:r>
    </w:p>
    <w:p w14:paraId="0419B84E">
      <w:r>
        <w:br w:type="page"/>
      </w:r>
    </w:p>
    <w:p w14:paraId="601EDD81">
      <w:pPr>
        <w:bidi w:val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O que fazer depois de instalar?</w:t>
      </w:r>
    </w:p>
    <w:p w14:paraId="4B3F9ABB">
      <w:pPr>
        <w:bidi w:val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  <w:t>Clonar o repositório (baixar pela primeira vez a pasta FP2)</w:t>
      </w:r>
    </w:p>
    <w:p w14:paraId="7544C064">
      <w:pPr>
        <w:numPr>
          <w:ilvl w:val="0"/>
          <w:numId w:val="15"/>
        </w:numPr>
        <w:bidi w:val="0"/>
        <w:ind w:left="420" w:left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Cria uma Pasta FP2 na tua máquina e Abre o terminal com ela;</w:t>
      </w:r>
    </w:p>
    <w:p w14:paraId="36C3FF7B">
      <w:pPr>
        <w:numPr>
          <w:ilvl w:val="0"/>
          <w:numId w:val="15"/>
        </w:numPr>
        <w:bidi w:val="0"/>
        <w:ind w:left="420" w:left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 xml:space="preserve">Cole o seguinte comando no terminal </w:t>
      </w:r>
    </w:p>
    <w:p w14:paraId="4136652C">
      <w:pPr>
        <w:bidi w:val="0"/>
        <w:ind w:firstLine="960" w:firstLineChars="400"/>
        <w:rPr>
          <w:rFonts w:hint="default"/>
          <w:b w:val="0"/>
          <w:bCs w:val="0"/>
          <w:color w:val="385724" w:themeColor="accent6" w:themeShade="80"/>
          <w:lang w:val="pt-PT"/>
        </w:rPr>
      </w:pPr>
      <w:r>
        <w:rPr>
          <w:rFonts w:hint="default"/>
          <w:b w:val="0"/>
          <w:bCs w:val="0"/>
          <w:color w:val="385724" w:themeColor="accent6" w:themeShade="80"/>
          <w:lang w:val="pt-PT"/>
        </w:rPr>
        <w:t>git clone https://github.com/CosmicMena/FP2_ex</w:t>
      </w:r>
    </w:p>
    <w:p w14:paraId="1759A99F">
      <w:pPr>
        <w:bidi w:val="0"/>
        <w:ind w:firstLine="720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Isso vai criar uma pasta com os arquivos do projeto.</w:t>
      </w:r>
    </w:p>
    <w:p w14:paraId="4E8FD381">
      <w:pPr>
        <w:bidi w:val="0"/>
        <w:rPr>
          <w:rFonts w:hint="default"/>
          <w:b w:val="0"/>
          <w:bCs w:val="0"/>
          <w:lang w:val="pt-PT"/>
        </w:rPr>
      </w:pPr>
    </w:p>
    <w:p w14:paraId="6FA84D0B">
      <w:pPr>
        <w:bidi w:val="0"/>
        <w:ind w:firstLine="720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Atualizar (puxar mudanças feitas no repositório online)</w:t>
      </w:r>
    </w:p>
    <w:p w14:paraId="376C0668">
      <w:pPr>
        <w:bidi w:val="0"/>
        <w:ind w:firstLine="720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Se alguém fez alterações no repositório online, ou você mexeu em outro computador, e quer atualizar o que está na sua máquina, é só fazer o seguinte:</w:t>
      </w:r>
    </w:p>
    <w:p w14:paraId="0C2097B6">
      <w:pPr>
        <w:numPr>
          <w:ilvl w:val="0"/>
          <w:numId w:val="16"/>
        </w:numPr>
        <w:bidi w:val="0"/>
        <w:ind w:left="420" w:left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Vai na pasta do repositório e digita</w:t>
      </w:r>
    </w:p>
    <w:p w14:paraId="2F5406EC">
      <w:pPr>
        <w:numPr>
          <w:numId w:val="0"/>
        </w:numPr>
        <w:bidi w:val="0"/>
        <w:ind w:firstLine="1080" w:firstLineChars="450"/>
        <w:rPr>
          <w:rFonts w:hint="default"/>
          <w:b w:val="0"/>
          <w:bCs w:val="0"/>
          <w:color w:val="385724" w:themeColor="accent6" w:themeShade="80"/>
          <w:lang w:val="pt-PT"/>
        </w:rPr>
      </w:pPr>
      <w:r>
        <w:rPr>
          <w:rFonts w:hint="default"/>
          <w:b w:val="0"/>
          <w:bCs w:val="0"/>
          <w:color w:val="385724" w:themeColor="accent6" w:themeShade="80"/>
          <w:lang w:val="pt-PT"/>
        </w:rPr>
        <w:t>git pull</w:t>
      </w:r>
    </w:p>
    <w:p w14:paraId="240439DB">
      <w:pPr>
        <w:bidi w:val="0"/>
        <w:ind w:firstLine="720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Esse comando puxa todas as mudanças do repositório remoto (online) para a sua máquina.</w:t>
      </w:r>
    </w:p>
    <w:p w14:paraId="3BD4F242">
      <w:pPr>
        <w:bidi w:val="0"/>
        <w:rPr>
          <w:rFonts w:hint="default"/>
          <w:b w:val="0"/>
          <w:bCs w:val="0"/>
          <w:lang w:val="pt-PT"/>
        </w:rPr>
      </w:pPr>
    </w:p>
    <w:p w14:paraId="55A05AF0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br w:type="page"/>
      </w:r>
    </w:p>
    <w:p w14:paraId="2B9A3123"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Comandos básicos do Git</w:t>
      </w:r>
      <w:bookmarkStart w:id="0" w:name="_GoBack"/>
      <w:bookmarkEnd w:id="0"/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0"/>
        <w:gridCol w:w="5546"/>
      </w:tblGrid>
      <w:tr w14:paraId="68454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76D6BE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Comando</w:t>
            </w:r>
          </w:p>
        </w:tc>
        <w:tc>
          <w:tcPr>
            <w:tcW w:w="0" w:type="auto"/>
            <w:shd w:val="clear"/>
            <w:vAlign w:val="center"/>
          </w:tcPr>
          <w:p w14:paraId="36EF3C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O que faz</w:t>
            </w:r>
          </w:p>
        </w:tc>
      </w:tr>
      <w:tr w14:paraId="78A68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A34C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git init</w:t>
            </w:r>
          </w:p>
        </w:tc>
        <w:tc>
          <w:tcPr>
            <w:tcW w:w="0" w:type="auto"/>
            <w:shd w:val="clear"/>
            <w:vAlign w:val="center"/>
          </w:tcPr>
          <w:p w14:paraId="56EA32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Cria um novo repositório Git local</w:t>
            </w:r>
          </w:p>
        </w:tc>
      </w:tr>
      <w:tr w14:paraId="114893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9393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git clone &lt;URL&gt;</w:t>
            </w:r>
          </w:p>
        </w:tc>
        <w:tc>
          <w:tcPr>
            <w:tcW w:w="0" w:type="auto"/>
            <w:shd w:val="clear"/>
            <w:vAlign w:val="center"/>
          </w:tcPr>
          <w:p w14:paraId="63200F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Clona (baixa) um repositório remoto para sua máquina</w:t>
            </w:r>
          </w:p>
        </w:tc>
      </w:tr>
      <w:tr w14:paraId="0F152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4627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git status</w:t>
            </w:r>
          </w:p>
        </w:tc>
        <w:tc>
          <w:tcPr>
            <w:tcW w:w="0" w:type="auto"/>
            <w:shd w:val="clear"/>
            <w:vAlign w:val="center"/>
          </w:tcPr>
          <w:p w14:paraId="6441BE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Mostra o status dos arquivos (modificados, novos, etc.)</w:t>
            </w:r>
          </w:p>
        </w:tc>
      </w:tr>
      <w:tr w14:paraId="6D4F1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B64D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git add &lt;arquivo&gt;</w:t>
            </w:r>
          </w:p>
        </w:tc>
        <w:tc>
          <w:tcPr>
            <w:tcW w:w="0" w:type="auto"/>
            <w:shd w:val="clear"/>
            <w:vAlign w:val="center"/>
          </w:tcPr>
          <w:p w14:paraId="7C0595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Adiciona um arquivo específico para a área de preparo (staging)</w:t>
            </w:r>
          </w:p>
        </w:tc>
      </w:tr>
      <w:tr w14:paraId="135EBD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ECA8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git add .</w:t>
            </w:r>
          </w:p>
        </w:tc>
        <w:tc>
          <w:tcPr>
            <w:tcW w:w="0" w:type="auto"/>
            <w:shd w:val="clear"/>
            <w:vAlign w:val="center"/>
          </w:tcPr>
          <w:p w14:paraId="1BFD9E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Adiciona </w:t>
            </w:r>
            <w:r>
              <w:rPr>
                <w:rStyle w:val="9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todos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os arquivos modificados para o staging</w:t>
            </w:r>
          </w:p>
        </w:tc>
      </w:tr>
      <w:tr w14:paraId="67D269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1110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git commit -m "mensagem"</w:t>
            </w:r>
          </w:p>
        </w:tc>
        <w:tc>
          <w:tcPr>
            <w:tcW w:w="0" w:type="auto"/>
            <w:shd w:val="clear"/>
            <w:vAlign w:val="center"/>
          </w:tcPr>
          <w:p w14:paraId="516EC0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Salva as mudanças com uma mensagem explicando o que foi feito</w:t>
            </w:r>
          </w:p>
        </w:tc>
      </w:tr>
      <w:tr w14:paraId="6D1B6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8DC3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git log</w:t>
            </w:r>
          </w:p>
        </w:tc>
        <w:tc>
          <w:tcPr>
            <w:tcW w:w="0" w:type="auto"/>
            <w:shd w:val="clear"/>
            <w:vAlign w:val="center"/>
          </w:tcPr>
          <w:p w14:paraId="65FF44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Mostra o histórico de commits</w:t>
            </w:r>
          </w:p>
        </w:tc>
      </w:tr>
      <w:tr w14:paraId="6A948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E04C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git diff</w:t>
            </w:r>
          </w:p>
        </w:tc>
        <w:tc>
          <w:tcPr>
            <w:tcW w:w="0" w:type="auto"/>
            <w:shd w:val="clear"/>
            <w:vAlign w:val="center"/>
          </w:tcPr>
          <w:p w14:paraId="418185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Mostra as diferenças (alterações) feitas nos arquivos</w:t>
            </w:r>
          </w:p>
        </w:tc>
      </w:tr>
      <w:tr w14:paraId="2211F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D02D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git pull</w:t>
            </w:r>
          </w:p>
        </w:tc>
        <w:tc>
          <w:tcPr>
            <w:tcW w:w="0" w:type="auto"/>
            <w:shd w:val="clear"/>
            <w:vAlign w:val="center"/>
          </w:tcPr>
          <w:p w14:paraId="24BF89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Puxa as atualizações do repositório remoto para sua máquina</w:t>
            </w:r>
          </w:p>
        </w:tc>
      </w:tr>
      <w:tr w14:paraId="46FFF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F27C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git push</w:t>
            </w:r>
          </w:p>
        </w:tc>
        <w:tc>
          <w:tcPr>
            <w:tcW w:w="0" w:type="auto"/>
            <w:shd w:val="clear"/>
            <w:vAlign w:val="center"/>
          </w:tcPr>
          <w:p w14:paraId="7F6746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Envia suas mudanças para o repositório remoto (ex: GitHub)</w:t>
            </w:r>
          </w:p>
        </w:tc>
      </w:tr>
      <w:tr w14:paraId="4A1A7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8B46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git checkout &lt;ramo-ou-commit&gt;</w:t>
            </w:r>
          </w:p>
        </w:tc>
        <w:tc>
          <w:tcPr>
            <w:tcW w:w="0" w:type="auto"/>
            <w:shd w:val="clear"/>
            <w:vAlign w:val="center"/>
          </w:tcPr>
          <w:p w14:paraId="32B33F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Muda para outro branch ou versão específica</w:t>
            </w:r>
          </w:p>
        </w:tc>
      </w:tr>
      <w:tr w14:paraId="561DA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660F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git branch</w:t>
            </w:r>
          </w:p>
        </w:tc>
        <w:tc>
          <w:tcPr>
            <w:tcW w:w="0" w:type="auto"/>
            <w:shd w:val="clear"/>
            <w:vAlign w:val="center"/>
          </w:tcPr>
          <w:p w14:paraId="15571D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Lista todos os branches (ramos)</w:t>
            </w:r>
          </w:p>
        </w:tc>
      </w:tr>
      <w:tr w14:paraId="16345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89DB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git branch &lt;nome&gt;</w:t>
            </w:r>
          </w:p>
        </w:tc>
        <w:tc>
          <w:tcPr>
            <w:tcW w:w="0" w:type="auto"/>
            <w:shd w:val="clear"/>
            <w:vAlign w:val="center"/>
          </w:tcPr>
          <w:p w14:paraId="2D8455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Cria um novo branch</w:t>
            </w:r>
          </w:p>
        </w:tc>
      </w:tr>
      <w:tr w14:paraId="78127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09EB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git merge &lt;branch&gt;</w:t>
            </w:r>
          </w:p>
        </w:tc>
        <w:tc>
          <w:tcPr>
            <w:tcW w:w="0" w:type="auto"/>
            <w:shd w:val="clear"/>
            <w:vAlign w:val="center"/>
          </w:tcPr>
          <w:p w14:paraId="1F752E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Junta outro branch com o atual</w:t>
            </w:r>
          </w:p>
        </w:tc>
      </w:tr>
      <w:tr w14:paraId="633270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6EB8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git remote -v</w:t>
            </w:r>
          </w:p>
        </w:tc>
        <w:tc>
          <w:tcPr>
            <w:tcW w:w="0" w:type="auto"/>
            <w:shd w:val="clear"/>
            <w:vAlign w:val="center"/>
          </w:tcPr>
          <w:p w14:paraId="47732F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Mostra os repositórios remotos conectados</w:t>
            </w:r>
          </w:p>
        </w:tc>
      </w:tr>
      <w:tr w14:paraId="54BB2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C262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git config --list</w:t>
            </w:r>
          </w:p>
        </w:tc>
        <w:tc>
          <w:tcPr>
            <w:tcW w:w="0" w:type="auto"/>
            <w:shd w:val="clear"/>
            <w:vAlign w:val="center"/>
          </w:tcPr>
          <w:p w14:paraId="0E4265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Mostra as configurações do Git no seu sistema</w:t>
            </w:r>
          </w:p>
        </w:tc>
      </w:tr>
    </w:tbl>
    <w:p w14:paraId="6B3A4C8B">
      <w:pPr>
        <w:bidi w:val="0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 w14:paraId="0A13E868">
      <w:pPr>
        <w:bidi w:val="0"/>
        <w:rPr>
          <w:rFonts w:hint="default"/>
          <w:b w:val="0"/>
          <w:bCs w:val="0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Melted Monst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elted Monster"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">
    <w:altName w:val="I KNOW A GHOS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 KNOW A GHOST">
    <w:panose1 w:val="00000000000000000000"/>
    <w:charset w:val="00"/>
    <w:family w:val="auto"/>
    <w:pitch w:val="default"/>
    <w:sig w:usb0="8000002F" w:usb1="4000004A" w:usb2="00000000" w:usb3="00000000" w:csb0="20000111" w:csb1="00000000"/>
  </w:font>
  <w:font w:name="ADELIA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Ar">
    <w:altName w:val="ADELI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425B17"/>
    <w:multiLevelType w:val="singleLevel"/>
    <w:tmpl w:val="91425B1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94DF6F35"/>
    <w:multiLevelType w:val="singleLevel"/>
    <w:tmpl w:val="94DF6F35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AD10B134"/>
    <w:multiLevelType w:val="singleLevel"/>
    <w:tmpl w:val="AD10B134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3">
    <w:nsid w:val="D6A37816"/>
    <w:multiLevelType w:val="singleLevel"/>
    <w:tmpl w:val="D6A37816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4">
    <w:nsid w:val="463AA774"/>
    <w:multiLevelType w:val="singleLevel"/>
    <w:tmpl w:val="463AA774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6630FA8F"/>
    <w:multiLevelType w:val="singleLevel"/>
    <w:tmpl w:val="6630FA8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5"/>
  </w:num>
  <w:num w:numId="12">
    <w:abstractNumId w:val="1"/>
  </w:num>
  <w:num w:numId="13">
    <w:abstractNumId w:val="0"/>
  </w:num>
  <w:num w:numId="14">
    <w:abstractNumId w:val="14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E72A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FB14D8"/>
    <w:rsid w:val="18313FBA"/>
    <w:rsid w:val="38450DD9"/>
    <w:rsid w:val="4D9E72AD"/>
    <w:rsid w:val="5778616E"/>
    <w:rsid w:val="7CA6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Chars="0"/>
      <w:jc w:val="both"/>
    </w:pPr>
    <w:rPr>
      <w:rFonts w:ascii="Arial" w:hAnsi="Arial" w:eastAsiaTheme="minorEastAsia" w:cstheme="minorBidi"/>
      <w:sz w:val="24"/>
      <w:lang w:val="en-US" w:eastAsia="zh-CN" w:bidi="ar-SA"/>
    </w:rPr>
  </w:style>
  <w:style w:type="paragraph" w:styleId="2">
    <w:name w:val="heading 1"/>
    <w:basedOn w:val="3"/>
    <w:next w:val="1"/>
    <w:link w:val="249"/>
    <w:qFormat/>
    <w:uiPriority w:val="0"/>
    <w:pPr>
      <w:keepNext/>
      <w:keepLines/>
      <w:tabs>
        <w:tab w:val="center" w:pos="4153"/>
        <w:tab w:val="right" w:pos="8306"/>
      </w:tabs>
      <w:spacing w:before="240" w:line="360" w:lineRule="auto"/>
      <w:outlineLvl w:val="0"/>
    </w:pPr>
    <w:rPr>
      <w:rFonts w:ascii="Arial" w:hAnsi="Arial" w:eastAsiaTheme="majorEastAsia" w:cstheme="majorBidi"/>
      <w:b/>
      <w:color w:val="2E75B6" w:themeColor="accent1" w:themeShade="BF"/>
      <w:sz w:val="28"/>
      <w:szCs w:val="32"/>
      <w:lang w:val="zh-CN"/>
    </w:rPr>
  </w:style>
  <w:style w:type="paragraph" w:styleId="4">
    <w:name w:val="heading 2"/>
    <w:basedOn w:val="1"/>
    <w:next w:val="5"/>
    <w:link w:val="250"/>
    <w:semiHidden/>
    <w:unhideWhenUsed/>
    <w:qFormat/>
    <w:uiPriority w:val="0"/>
    <w:pPr>
      <w:spacing w:before="100" w:beforeAutospacing="1" w:after="100" w:afterAutospacing="1" w:line="360" w:lineRule="auto"/>
      <w:outlineLvl w:val="1"/>
    </w:pPr>
    <w:rPr>
      <w:rFonts w:ascii="Arial" w:hAnsi="Arial" w:eastAsia="Times New Roman" w:cs="Times New Roman"/>
      <w:b/>
      <w:bCs/>
      <w:sz w:val="24"/>
      <w:szCs w:val="36"/>
      <w:lang w:val="pt-PT" w:eastAsia="pt-PT"/>
    </w:rPr>
  </w:style>
  <w:style w:type="paragraph" w:styleId="5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2">
    <w:name w:val="Default Paragraph Font"/>
    <w:unhideWhenUsed/>
    <w:qFormat/>
    <w:uiPriority w:val="1"/>
    <w:rPr>
      <w:rFonts w:ascii="Arial" w:hAnsi="Arial" w:eastAsia="SimSun"/>
      <w:sz w:val="24"/>
    </w:rPr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Balloon Text"/>
    <w:basedOn w:val="1"/>
    <w:uiPriority w:val="0"/>
    <w:rPr>
      <w:sz w:val="16"/>
      <w:szCs w:val="16"/>
    </w:rPr>
  </w:style>
  <w:style w:type="paragraph" w:styleId="15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6">
    <w:name w:val="Body Text"/>
    <w:basedOn w:val="1"/>
    <w:qFormat/>
    <w:uiPriority w:val="0"/>
    <w:pPr>
      <w:spacing w:after="120"/>
    </w:pPr>
  </w:style>
  <w:style w:type="paragraph" w:styleId="17">
    <w:name w:val="Body Text 2"/>
    <w:basedOn w:val="1"/>
    <w:qFormat/>
    <w:uiPriority w:val="0"/>
    <w:pPr>
      <w:spacing w:after="120" w:line="480" w:lineRule="auto"/>
    </w:pPr>
  </w:style>
  <w:style w:type="paragraph" w:styleId="18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9">
    <w:name w:val="Body Text First Indent"/>
    <w:basedOn w:val="16"/>
    <w:qFormat/>
    <w:uiPriority w:val="0"/>
    <w:pPr>
      <w:ind w:firstLine="420" w:firstLineChars="100"/>
    </w:pPr>
  </w:style>
  <w:style w:type="paragraph" w:styleId="20">
    <w:name w:val="Body Text Indent"/>
    <w:basedOn w:val="1"/>
    <w:qFormat/>
    <w:uiPriority w:val="0"/>
    <w:pPr>
      <w:spacing w:after="120"/>
      <w:ind w:left="420" w:leftChars="200"/>
    </w:pPr>
  </w:style>
  <w:style w:type="paragraph" w:styleId="21">
    <w:name w:val="Body Text First Indent 2"/>
    <w:basedOn w:val="20"/>
    <w:uiPriority w:val="0"/>
    <w:pPr>
      <w:ind w:firstLine="420" w:firstLineChars="200"/>
    </w:pPr>
  </w:style>
  <w:style w:type="paragraph" w:styleId="22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3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5">
    <w:name w:val="Closing"/>
    <w:basedOn w:val="1"/>
    <w:uiPriority w:val="0"/>
    <w:pPr>
      <w:ind w:left="100" w:leftChars="2100"/>
    </w:pPr>
  </w:style>
  <w:style w:type="character" w:styleId="26">
    <w:name w:val="annotation reference"/>
    <w:basedOn w:val="12"/>
    <w:qFormat/>
    <w:uiPriority w:val="0"/>
    <w:rPr>
      <w:sz w:val="21"/>
      <w:szCs w:val="21"/>
    </w:rPr>
  </w:style>
  <w:style w:type="paragraph" w:styleId="27">
    <w:name w:val="annotation text"/>
    <w:basedOn w:val="1"/>
    <w:qFormat/>
    <w:uiPriority w:val="0"/>
    <w:pPr>
      <w:jc w:val="left"/>
    </w:pPr>
  </w:style>
  <w:style w:type="paragraph" w:styleId="28">
    <w:name w:val="annotation subject"/>
    <w:basedOn w:val="27"/>
    <w:next w:val="27"/>
    <w:qFormat/>
    <w:uiPriority w:val="0"/>
    <w:rPr>
      <w:b/>
      <w:bCs/>
    </w:rPr>
  </w:style>
  <w:style w:type="paragraph" w:styleId="29">
    <w:name w:val="Date"/>
    <w:basedOn w:val="1"/>
    <w:next w:val="1"/>
    <w:uiPriority w:val="0"/>
    <w:pPr>
      <w:ind w:left="100" w:leftChars="2500"/>
    </w:pPr>
  </w:style>
  <w:style w:type="paragraph" w:styleId="30">
    <w:name w:val="Document Map"/>
    <w:basedOn w:val="1"/>
    <w:uiPriority w:val="0"/>
    <w:pPr>
      <w:shd w:val="clear" w:color="auto" w:fill="000080"/>
    </w:pPr>
  </w:style>
  <w:style w:type="paragraph" w:styleId="31">
    <w:name w:val="E-mail Signature"/>
    <w:basedOn w:val="1"/>
    <w:qFormat/>
    <w:uiPriority w:val="0"/>
  </w:style>
  <w:style w:type="character" w:styleId="32">
    <w:name w:val="Emphasis"/>
    <w:basedOn w:val="12"/>
    <w:qFormat/>
    <w:uiPriority w:val="0"/>
    <w:rPr>
      <w:i/>
      <w:iCs/>
    </w:rPr>
  </w:style>
  <w:style w:type="character" w:styleId="33">
    <w:name w:val="endnote reference"/>
    <w:basedOn w:val="12"/>
    <w:qFormat/>
    <w:uiPriority w:val="0"/>
    <w:rPr>
      <w:vertAlign w:val="superscript"/>
    </w:rPr>
  </w:style>
  <w:style w:type="paragraph" w:styleId="34">
    <w:name w:val="endnote text"/>
    <w:basedOn w:val="1"/>
    <w:uiPriority w:val="0"/>
    <w:pPr>
      <w:snapToGrid w:val="0"/>
      <w:jc w:val="left"/>
    </w:pPr>
  </w:style>
  <w:style w:type="paragraph" w:styleId="35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6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7">
    <w:name w:val="FollowedHyperlink"/>
    <w:basedOn w:val="12"/>
    <w:uiPriority w:val="0"/>
    <w:rPr>
      <w:color w:val="800080"/>
      <w:u w:val="single"/>
    </w:rPr>
  </w:style>
  <w:style w:type="paragraph" w:styleId="3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9">
    <w:name w:val="footnote reference"/>
    <w:basedOn w:val="12"/>
    <w:uiPriority w:val="0"/>
    <w:rPr>
      <w:vertAlign w:val="superscript"/>
    </w:rPr>
  </w:style>
  <w:style w:type="paragraph" w:styleId="40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character" w:styleId="41">
    <w:name w:val="HTML Acronym"/>
    <w:basedOn w:val="12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2"/>
    <w:qFormat/>
    <w:uiPriority w:val="0"/>
    <w:rPr>
      <w:i/>
      <w:iCs/>
    </w:rPr>
  </w:style>
  <w:style w:type="character" w:styleId="44">
    <w:name w:val="HTML Code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2"/>
    <w:uiPriority w:val="0"/>
    <w:rPr>
      <w:i/>
      <w:iCs/>
    </w:rPr>
  </w:style>
  <w:style w:type="character" w:styleId="46">
    <w:name w:val="HTML Keyboard"/>
    <w:basedOn w:val="12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2"/>
    <w:uiPriority w:val="0"/>
    <w:rPr>
      <w:rFonts w:ascii="Courier New" w:hAnsi="Courier New" w:cs="Courier New"/>
    </w:rPr>
  </w:style>
  <w:style w:type="character" w:styleId="49">
    <w:name w:val="HTML Typewriter"/>
    <w:basedOn w:val="12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2"/>
    <w:qFormat/>
    <w:uiPriority w:val="0"/>
    <w:rPr>
      <w:i/>
      <w:iCs/>
    </w:rPr>
  </w:style>
  <w:style w:type="character" w:styleId="51">
    <w:name w:val="Hyperlink"/>
    <w:basedOn w:val="12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2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2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2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3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3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3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3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3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3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3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3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3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3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3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3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3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3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3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3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3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3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3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3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3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3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3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3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3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3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3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3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3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3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3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3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3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3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3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3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3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3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3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3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3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3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3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3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3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3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3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3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3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3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3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3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3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3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3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3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3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3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3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3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3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3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3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3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3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3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3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3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3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3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3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3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3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3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3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3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3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3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3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3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3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3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3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3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3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3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3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3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3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3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3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3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3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3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3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3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3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3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3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3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3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3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3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3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3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3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3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3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3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3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3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3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3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3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3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3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3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Título 1 Char"/>
    <w:basedOn w:val="12"/>
    <w:link w:val="2"/>
    <w:qFormat/>
    <w:uiPriority w:val="0"/>
    <w:rPr>
      <w:rFonts w:ascii="Arial" w:hAnsi="Arial" w:eastAsiaTheme="majorEastAsia" w:cstheme="majorBidi"/>
      <w:b/>
      <w:color w:val="2E75B6" w:themeColor="accent1" w:themeShade="BF"/>
      <w:sz w:val="28"/>
      <w:szCs w:val="32"/>
      <w:lang w:val="zh-CN"/>
    </w:rPr>
  </w:style>
  <w:style w:type="character" w:customStyle="1" w:styleId="250">
    <w:name w:val="Título 2 Char"/>
    <w:basedOn w:val="12"/>
    <w:link w:val="4"/>
    <w:qFormat/>
    <w:uiPriority w:val="9"/>
    <w:rPr>
      <w:rFonts w:ascii="Arial" w:hAnsi="Arial" w:eastAsia="Times New Roman" w:cs="Times New Roman"/>
      <w:b/>
      <w:bCs/>
      <w:sz w:val="24"/>
      <w:szCs w:val="36"/>
      <w:lang w:eastAsia="pt-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2025-04-17T12:20:00Z</dcterms:created>
  <dc:creator>Eduardo Baptista</dc:creator>
  <cp:lastModifiedBy>Eduardo Baptista</cp:lastModifiedBy>
  <dcterms:modified xsi:type="dcterms:W3CDTF">2025-04-17T12:51:40Z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2C784AD2495D44559362F63186502FEE_11</vt:lpwstr>
  </property>
</Properties>
</file>